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8"/>
        </w:rPr>
        <w:t>ASDD</w:t>
      </w:r>
    </w:p>
    <w:p>
      <w:r>
        <w:rPr>
          <w:sz w:val="48"/>
        </w:rPr>
        <w:t>BAG0406-100-FBA</w:t>
        <w:br/>
        <w:t>X001PMPFSF</w:t>
        <w:br/>
        <w:t>100 PCS/UNIT</w:t>
        <w:br/>
        <w:t>50 UNITS/CASE</w:t>
        <w:br/>
        <w:t>TOTAL: 1 CASES, 50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BAG1114-100-FBA</w:t>
        <w:br/>
        <w:t>X001PMPGQL</w:t>
        <w:br/>
        <w:t>100 PCS/UNIT</w:t>
        <w:br/>
        <w:t>3 UNITS/CASE</w:t>
        <w:br/>
        <w:t>TOTAL: 3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BAG1216-100-A</w:t>
        <w:br/>
        <w:t>X001V4WK5X</w:t>
        <w:br/>
        <w:t>100 PCS/UNIT</w:t>
        <w:br/>
        <w:t>20 UNITS/CASE</w:t>
        <w:br/>
        <w:t>TOTAL: 1 CASES, 20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BAG1216-25-FBA</w:t>
        <w:br/>
        <w:t>X001PM5QTX</w:t>
        <w:br/>
        <w:t>25 PCS/UNIT</w:t>
        <w:br/>
        <w:t>10 UNITS/CASE</w:t>
        <w:br/>
        <w:t>TOTAL: 1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BAG8511-100-FBA</w:t>
        <w:br/>
        <w:t>X001PJLTYR</w:t>
        <w:br/>
        <w:t>100 PCS/UNIT</w:t>
        <w:br/>
        <w:t>40 UNITS/CASE</w:t>
        <w:br/>
        <w:t>TOTAL: 1 CASES, 40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BAG8511-25A</w:t>
        <w:br/>
        <w:t>X001QYR6ZR</w:t>
        <w:br/>
        <w:t>25 PCS/UNIT</w:t>
        <w:br/>
        <w:t>20 UNITS/CASE</w:t>
        <w:br/>
        <w:t>TOTAL: 1 CASES, 20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BB1114-50-B</w:t>
        <w:br/>
        <w:t>X002RUCK7X</w:t>
        <w:br/>
        <w:t>50 PCS/UNIT</w:t>
        <w:br/>
        <w:t>1 UNITS/CASE</w:t>
        <w:br/>
        <w:t>TOTAL: 4 CASES, 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BPK0810WH-25A</w:t>
        <w:br/>
        <w:t>X001TFJQZL</w:t>
        <w:br/>
        <w:t>25 PCS/UNIT</w:t>
        <w:br/>
        <w:t>3 UNITS/CASE</w:t>
        <w:br/>
        <w:t>TOTAL: 2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BU10C-12-AA</w:t>
        <w:br/>
        <w:t>X002EAV5YP</w:t>
        <w:br/>
        <w:t>12 PCS/UNIT</w:t>
        <w:br/>
        <w:t>30 UNITS/CASE</w:t>
        <w:br/>
        <w:t>TOTAL: 1 CASES, 30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BU4C-12-AA</w:t>
        <w:br/>
        <w:t>X002EAJI6H</w:t>
        <w:br/>
        <w:t>12 PCS/UNIT</w:t>
        <w:br/>
        <w:t>40 UNITS/CASE</w:t>
        <w:br/>
        <w:t>TOTAL: 1 CASES, 40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BU4C-48-AA</w:t>
        <w:br/>
        <w:t>X002EAJI5X</w:t>
        <w:br/>
        <w:t>48 PCS/UNIT</w:t>
        <w:br/>
        <w:t>20 UNITS/CASE</w:t>
        <w:br/>
        <w:t>TOTAL: 1 CASES, 20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BU4C-96-AA</w:t>
        <w:br/>
        <w:t>X002EAV603</w:t>
        <w:br/>
        <w:t>96 PCS/UNIT</w:t>
        <w:br/>
        <w:t>5 UNITS/CASE</w:t>
        <w:br/>
        <w:t>TOTAL: 2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BU6C-GY-12-AA</w:t>
        <w:br/>
        <w:t>X002F0WL7J</w:t>
        <w:br/>
        <w:t xml:space="preserve"> PCS/UNIT</w:t>
        <w:br/>
        <w:t>30 UNITS/CASE</w:t>
        <w:br/>
        <w:t>TOTAL: 1 CASES, 30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BU8C-12-AA</w:t>
        <w:br/>
        <w:t>X002EB044B</w:t>
        <w:br/>
        <w:t>12 PCS/UNIT</w:t>
        <w:br/>
        <w:t>30 UNITS/CASE</w:t>
        <w:br/>
        <w:t>TOTAL: 1 CASES, 30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BU8C-48-AA</w:t>
        <w:br/>
        <w:t>X002EAJI8Z</w:t>
        <w:br/>
        <w:t>48 PCS/UNIT</w:t>
        <w:br/>
        <w:t>10 UNITS/CASE</w:t>
        <w:br/>
        <w:t>TOTAL: 1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BU8C-MR-12-AA</w:t>
        <w:br/>
        <w:t>X002EFNV0L</w:t>
        <w:br/>
        <w:t xml:space="preserve"> PCS/UNIT</w:t>
        <w:br/>
        <w:t>30 UNITS/CASE</w:t>
        <w:br/>
        <w:t>TOTAL: 1 CASES, 30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F0406BM-1-A</w:t>
        <w:br/>
        <w:t>X002DX2F7T</w:t>
        <w:br/>
        <w:t>1 PCS/UNIT</w:t>
        <w:br/>
        <w:t>1 UNITS/CASE</w:t>
        <w:br/>
        <w:t>TOTAL: 5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F0608BM-1-A</w:t>
        <w:br/>
        <w:t>X002DX1XTZ</w:t>
        <w:br/>
        <w:t>1 PCS/UNIT</w:t>
        <w:br/>
        <w:t>0 UNITS/CASE</w:t>
        <w:br/>
        <w:t>TOTAL: 8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F0810BW-1-A</w:t>
        <w:br/>
        <w:t>X001LJ5NM5</w:t>
        <w:br/>
        <w:t>1 PCS/UNIT</w:t>
        <w:br/>
        <w:t>2 UNITS/CASE</w:t>
        <w:br/>
        <w:t>TOTAL: 5 CASES, 12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F0810WW-2A-FBA</w:t>
        <w:br/>
        <w:t>X001POK59H</w:t>
        <w:br/>
        <w:t>2 PCS/UNIT</w:t>
        <w:br/>
        <w:t>3 UNITS/CASE</w:t>
        <w:br/>
        <w:t>TOTAL: 2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F1114BW-1-A</w:t>
        <w:br/>
        <w:t>X001LJ5OID</w:t>
        <w:br/>
        <w:t>1 PCS/UNIT</w:t>
        <w:br/>
        <w:t>2 UNITS/CASE</w:t>
        <w:br/>
        <w:t>TOTAL: 3 CASES, 8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F1114WW-1a-FBA</w:t>
        <w:br/>
        <w:t>B07B4NJHD4</w:t>
        <w:br/>
        <w:t>1 PCS/UNIT</w:t>
        <w:br/>
        <w:t>2 UNITS/CASE</w:t>
        <w:br/>
        <w:t>TOTAL: 3 CASES, 8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F1114WW-2-FBA</w:t>
        <w:br/>
        <w:t>B07B44RQFN</w:t>
        <w:br/>
        <w:t>2 PCS/UNIT</w:t>
        <w:br/>
        <w:t>4 UNITS/CASE</w:t>
        <w:br/>
        <w:t>TOTAL: 1 CASES, 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GBB0810-25A</w:t>
        <w:br/>
        <w:t>B07DNGKCLN</w:t>
        <w:br/>
        <w:t>25 PCS/UNIT</w:t>
        <w:br/>
        <w:t>10 UNITS/CASE</w:t>
        <w:br/>
        <w:t>TOTAL: 1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GBB1114-25A</w:t>
        <w:br/>
        <w:t>X001T24QH7</w:t>
        <w:br/>
        <w:t>25 PCS/UNIT</w:t>
        <w:br/>
        <w:t>2 UNITS/CASE</w:t>
        <w:br/>
        <w:t>TOTAL: 3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MB0810WH-25A</w:t>
        <w:br/>
        <w:t>X001KHNW3P</w:t>
        <w:br/>
        <w:t>25 PCS/UNIT</w:t>
        <w:br/>
        <w:t>24 UNITS/CASE</w:t>
        <w:br/>
        <w:t>TOTAL: 1 CASES, 24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MB0810WH-25B</w:t>
        <w:br/>
        <w:t>X002SD4TJV</w:t>
        <w:br/>
        <w:t>25 PCS/UNIT</w:t>
        <w:br/>
        <w:t>12 UNITS/CASE</w:t>
        <w:br/>
        <w:t>TOTAL: 1 CASES, 12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MB1114BK-25A</w:t>
        <w:br/>
        <w:t>X001KH9XKV</w:t>
        <w:br/>
        <w:t>25 PCS/UNIT</w:t>
        <w:br/>
        <w:t>5 UNITS/CASE</w:t>
        <w:br/>
        <w:t>TOTAL: 2 CASES, 10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PK0507BK-10-A</w:t>
        <w:br/>
        <w:t>X001LCCNEN</w:t>
        <w:br/>
        <w:t>10 PCS/UNIT</w:t>
        <w:br/>
        <w:t>40 UNITS/CASE</w:t>
        <w:br/>
        <w:t>TOTAL: 1 CASES, 40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PK0507BK-25A</w:t>
        <w:br/>
        <w:t>X001KH6FRP</w:t>
        <w:br/>
        <w:t>25 PCS/UNIT</w:t>
        <w:br/>
        <w:t>12 UNITS/CASE</w:t>
        <w:br/>
        <w:t>TOTAL: 1 CASES, 12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PK0507BL-25A</w:t>
        <w:br/>
        <w:t>X001TDT8I3</w:t>
        <w:br/>
        <w:t>25 PCS/UNIT</w:t>
        <w:br/>
        <w:t>4 UNITS/CASE</w:t>
        <w:br/>
        <w:t>TOTAL: 1 CASES, 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PK0507G-25-</w:t>
        <w:br/>
        <w:t>X001TEW6RR</w:t>
        <w:br/>
        <w:t>25 PCS/UNIT</w:t>
        <w:br/>
        <w:t>4 UNITS/CASE</w:t>
        <w:br/>
        <w:t>TOTAL: 1 CASES, 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PK0810BK-10-A</w:t>
        <w:br/>
        <w:t>X001LCCQ27</w:t>
        <w:br/>
        <w:t>10 PCS/UNIT</w:t>
        <w:br/>
        <w:t>24 UNITS/CASE</w:t>
        <w:br/>
        <w:t>TOTAL: 1 CASES, 24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PK0810BK-25A</w:t>
        <w:br/>
        <w:t>X001KH9IJ7</w:t>
        <w:br/>
        <w:t>25 PCS/UNIT</w:t>
        <w:br/>
        <w:t>8 UNITS/CASE</w:t>
        <w:br/>
        <w:t>TOTAL: 1 CASES, 8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PK1114BK-25A</w:t>
        <w:br/>
        <w:t>X001KH73B7</w:t>
        <w:br/>
        <w:t>25 PCS/UNIT</w:t>
        <w:br/>
        <w:t>5 UNITS/CASE</w:t>
        <w:br/>
        <w:t>TOTAL: 1 CASES, 5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PK1114BL-25A</w:t>
        <w:br/>
        <w:t>X001TEML95</w:t>
        <w:br/>
        <w:t>25 PCS/UNIT</w:t>
        <w:br/>
        <w:t>5 UNITS/CASE</w:t>
        <w:br/>
        <w:t>TOTAL: 1 CASES, 5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PK1114BR-25A</w:t>
        <w:br/>
        <w:t>X001TFLQKJ</w:t>
        <w:br/>
        <w:t>25 PCS/UNIT</w:t>
        <w:br/>
        <w:t>5 UNITS/CASE</w:t>
        <w:br/>
        <w:t>TOTAL: 1 CASES, 5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PK1114WH-25</w:t>
        <w:br/>
        <w:t>X002RIRP3T</w:t>
        <w:br/>
        <w:t>25 PCS/UNIT</w:t>
        <w:br/>
        <w:t>1 UNITS/CASE</w:t>
        <w:br/>
        <w:t>TOTAL: 3 CASES, 5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PS0810GG-2A</w:t>
        <w:br/>
        <w:t>X001U96GIV</w:t>
        <w:br/>
        <w:t>2 PCS/UNIT</w:t>
        <w:br/>
        <w:t>6 UNITS/CASE</w:t>
        <w:br/>
        <w:t>TOTAL: 1 CASES, 6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PS1114GG-1A</w:t>
        <w:br/>
        <w:t>X001U8SN83</w:t>
        <w:br/>
        <w:t>1 PCS/UNIT</w:t>
        <w:br/>
        <w:t>8 UNITS/CASE</w:t>
        <w:br/>
        <w:t>TOTAL: 1 CASES, 8 UNITS</w:t>
        <w:br w:type="page"/>
      </w:r>
    </w:p>
    <w:p>
      <w:r>
        <w:rPr>
          <w:sz w:val="48"/>
        </w:rPr>
        <w:t>ASDD</w:t>
      </w:r>
    </w:p>
    <w:p>
      <w:r>
        <w:rPr>
          <w:sz w:val="48"/>
        </w:rPr>
        <w:t>V1114BM-2-B</w:t>
        <w:br/>
        <w:t>X002DOFRGT</w:t>
        <w:br/>
        <w:t>2 PCS/UNIT</w:t>
        <w:br/>
        <w:t>1 UNITS/CASE</w:t>
        <w:br/>
        <w:t>TOTAL: 6 CASES, 6 UNITS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